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B86BC" w14:textId="77777777" w:rsidR="0042576E" w:rsidRPr="00404CBF" w:rsidRDefault="00000000" w:rsidP="007F5E36">
      <w:pPr>
        <w:pStyle w:val="Heading1"/>
        <w:spacing w:line="480" w:lineRule="auto"/>
        <w:rPr>
          <w:rFonts w:ascii="Times New Roman" w:hAnsi="Times New Roman" w:cs="Times New Roman"/>
          <w:color w:val="auto"/>
          <w:sz w:val="24"/>
          <w:szCs w:val="24"/>
        </w:rPr>
      </w:pPr>
      <w:r w:rsidRPr="00404CBF">
        <w:rPr>
          <w:rFonts w:ascii="Times New Roman" w:hAnsi="Times New Roman" w:cs="Times New Roman"/>
          <w:color w:val="auto"/>
          <w:sz w:val="24"/>
          <w:szCs w:val="24"/>
        </w:rPr>
        <w:t>Sprint Review and Retrospective for SNHU Travel Project</w:t>
      </w:r>
    </w:p>
    <w:p w14:paraId="2A0CB171" w14:textId="4B3EF15C" w:rsidR="0042576E" w:rsidRPr="007F5E36" w:rsidRDefault="00000000" w:rsidP="00404CBF">
      <w:pPr>
        <w:spacing w:line="480" w:lineRule="auto"/>
        <w:ind w:firstLine="720"/>
        <w:rPr>
          <w:rFonts w:ascii="Times New Roman" w:hAnsi="Times New Roman" w:cs="Times New Roman"/>
          <w:sz w:val="24"/>
          <w:szCs w:val="24"/>
        </w:rPr>
      </w:pPr>
      <w:r w:rsidRPr="007F5E36">
        <w:rPr>
          <w:rFonts w:ascii="Times New Roman" w:hAnsi="Times New Roman" w:cs="Times New Roman"/>
          <w:sz w:val="24"/>
          <w:szCs w:val="24"/>
        </w:rPr>
        <w:t>This document reflects on our journey with the SNHU Travel project, where we experimented with the Scrum-Agile framework at ChadaTech. The goal of this retrospective is to</w:t>
      </w:r>
      <w:r w:rsidR="00992FFE" w:rsidRPr="007F5E36">
        <w:rPr>
          <w:rFonts w:ascii="Times New Roman" w:hAnsi="Times New Roman" w:cs="Times New Roman"/>
          <w:sz w:val="24"/>
          <w:szCs w:val="24"/>
        </w:rPr>
        <w:t xml:space="preserve"> </w:t>
      </w:r>
      <w:r w:rsidRPr="007F5E36">
        <w:rPr>
          <w:rFonts w:ascii="Times New Roman" w:hAnsi="Times New Roman" w:cs="Times New Roman"/>
          <w:sz w:val="24"/>
          <w:szCs w:val="24"/>
        </w:rPr>
        <w:t xml:space="preserve">evaluate how well Agile methodologies, especially Scrum, helped navigate and </w:t>
      </w:r>
      <w:r w:rsidR="00992FFE" w:rsidRPr="007F5E36">
        <w:rPr>
          <w:rFonts w:ascii="Times New Roman" w:hAnsi="Times New Roman" w:cs="Times New Roman"/>
          <w:sz w:val="24"/>
          <w:szCs w:val="24"/>
        </w:rPr>
        <w:t>complete</w:t>
      </w:r>
      <w:r w:rsidRPr="007F5E36">
        <w:rPr>
          <w:rFonts w:ascii="Times New Roman" w:hAnsi="Times New Roman" w:cs="Times New Roman"/>
          <w:sz w:val="24"/>
          <w:szCs w:val="24"/>
        </w:rPr>
        <w:t xml:space="preserve"> this project. We</w:t>
      </w:r>
      <w:r w:rsidR="00992FFE" w:rsidRPr="007F5E36">
        <w:rPr>
          <w:rFonts w:ascii="Times New Roman" w:hAnsi="Times New Roman" w:cs="Times New Roman"/>
          <w:sz w:val="24"/>
          <w:szCs w:val="24"/>
        </w:rPr>
        <w:t xml:space="preserve"> wi</w:t>
      </w:r>
      <w:r w:rsidRPr="007F5E36">
        <w:rPr>
          <w:rFonts w:ascii="Times New Roman" w:hAnsi="Times New Roman" w:cs="Times New Roman"/>
          <w:sz w:val="24"/>
          <w:szCs w:val="24"/>
        </w:rPr>
        <w:t xml:space="preserve">ll </w:t>
      </w:r>
      <w:r w:rsidR="00992FFE" w:rsidRPr="007F5E36">
        <w:rPr>
          <w:rFonts w:ascii="Times New Roman" w:hAnsi="Times New Roman" w:cs="Times New Roman"/>
          <w:sz w:val="24"/>
          <w:szCs w:val="24"/>
        </w:rPr>
        <w:t>examine</w:t>
      </w:r>
      <w:r w:rsidRPr="007F5E36">
        <w:rPr>
          <w:rFonts w:ascii="Times New Roman" w:hAnsi="Times New Roman" w:cs="Times New Roman"/>
          <w:sz w:val="24"/>
          <w:szCs w:val="24"/>
        </w:rPr>
        <w:t xml:space="preserve"> the roles we took on, how we tackled user stories, </w:t>
      </w:r>
      <w:r w:rsidR="00187026" w:rsidRPr="007F5E36">
        <w:rPr>
          <w:rFonts w:ascii="Times New Roman" w:hAnsi="Times New Roman" w:cs="Times New Roman"/>
          <w:sz w:val="24"/>
          <w:szCs w:val="24"/>
        </w:rPr>
        <w:t>managed</w:t>
      </w:r>
      <w:r w:rsidRPr="007F5E36">
        <w:rPr>
          <w:rFonts w:ascii="Times New Roman" w:hAnsi="Times New Roman" w:cs="Times New Roman"/>
          <w:sz w:val="24"/>
          <w:szCs w:val="24"/>
        </w:rPr>
        <w:t xml:space="preserve"> unexpected challenges,</w:t>
      </w:r>
      <w:r w:rsidR="001D715D" w:rsidRPr="007F5E36">
        <w:rPr>
          <w:rFonts w:ascii="Times New Roman" w:hAnsi="Times New Roman" w:cs="Times New Roman"/>
          <w:sz w:val="24"/>
          <w:szCs w:val="24"/>
        </w:rPr>
        <w:t xml:space="preserve"> </w:t>
      </w:r>
      <w:r w:rsidRPr="007F5E36">
        <w:rPr>
          <w:rFonts w:ascii="Times New Roman" w:hAnsi="Times New Roman" w:cs="Times New Roman"/>
          <w:sz w:val="24"/>
          <w:szCs w:val="24"/>
        </w:rPr>
        <w:t xml:space="preserve">communicated as a team, utilized organizational tools, and how we feel about the Scrum-Agile </w:t>
      </w:r>
      <w:r w:rsidR="00983F68" w:rsidRPr="007F5E36">
        <w:rPr>
          <w:rFonts w:ascii="Times New Roman" w:hAnsi="Times New Roman" w:cs="Times New Roman"/>
          <w:sz w:val="24"/>
          <w:szCs w:val="24"/>
        </w:rPr>
        <w:t>approach</w:t>
      </w:r>
      <w:r w:rsidRPr="007F5E36">
        <w:rPr>
          <w:rFonts w:ascii="Times New Roman" w:hAnsi="Times New Roman" w:cs="Times New Roman"/>
          <w:sz w:val="24"/>
          <w:szCs w:val="24"/>
        </w:rPr>
        <w:t>.</w:t>
      </w:r>
    </w:p>
    <w:p w14:paraId="43FFF90B" w14:textId="77777777" w:rsidR="0042576E" w:rsidRPr="00404CBF" w:rsidRDefault="00000000" w:rsidP="007F5E36">
      <w:pPr>
        <w:pStyle w:val="Heading2"/>
        <w:spacing w:line="480" w:lineRule="auto"/>
        <w:rPr>
          <w:rFonts w:ascii="Times New Roman" w:hAnsi="Times New Roman" w:cs="Times New Roman"/>
          <w:color w:val="auto"/>
          <w:sz w:val="24"/>
          <w:szCs w:val="24"/>
        </w:rPr>
      </w:pPr>
      <w:r w:rsidRPr="00404CBF">
        <w:rPr>
          <w:rFonts w:ascii="Times New Roman" w:hAnsi="Times New Roman" w:cs="Times New Roman"/>
          <w:color w:val="auto"/>
          <w:sz w:val="24"/>
          <w:szCs w:val="24"/>
        </w:rPr>
        <w:t>1. Applying Roles</w:t>
      </w:r>
    </w:p>
    <w:p w14:paraId="4D6C053E" w14:textId="2F8E0AEB" w:rsidR="001D715D" w:rsidRPr="007F5E36" w:rsidRDefault="00000000" w:rsidP="00404CBF">
      <w:pPr>
        <w:spacing w:line="480" w:lineRule="auto"/>
        <w:ind w:firstLine="720"/>
        <w:jc w:val="both"/>
        <w:rPr>
          <w:rFonts w:ascii="Times New Roman" w:hAnsi="Times New Roman" w:cs="Times New Roman"/>
          <w:sz w:val="24"/>
          <w:szCs w:val="24"/>
        </w:rPr>
      </w:pPr>
      <w:r w:rsidRPr="007F5E36">
        <w:rPr>
          <w:rFonts w:ascii="Times New Roman" w:hAnsi="Times New Roman" w:cs="Times New Roman"/>
          <w:sz w:val="24"/>
          <w:szCs w:val="24"/>
        </w:rPr>
        <w:t xml:space="preserve">In the SNHU Travel project, everyone on the team played a </w:t>
      </w:r>
      <w:r w:rsidR="00B67196">
        <w:rPr>
          <w:rFonts w:ascii="Times New Roman" w:hAnsi="Times New Roman" w:cs="Times New Roman"/>
          <w:sz w:val="24"/>
          <w:szCs w:val="24"/>
        </w:rPr>
        <w:t>vital</w:t>
      </w:r>
      <w:r w:rsidRPr="007F5E36">
        <w:rPr>
          <w:rFonts w:ascii="Times New Roman" w:hAnsi="Times New Roman" w:cs="Times New Roman"/>
          <w:sz w:val="24"/>
          <w:szCs w:val="24"/>
        </w:rPr>
        <w:t xml:space="preserve"> role in keeping things on track. The Scrum Master was like the glue holding everything together, ensuring our daily stand-ups and retrospectives were essential for catching and fixing issues early. These meetings were</w:t>
      </w:r>
      <w:r w:rsidR="00983F68" w:rsidRPr="007F5E36">
        <w:rPr>
          <w:rFonts w:ascii="Times New Roman" w:hAnsi="Times New Roman" w:cs="Times New Roman"/>
          <w:sz w:val="24"/>
          <w:szCs w:val="24"/>
        </w:rPr>
        <w:t xml:space="preserve"> not</w:t>
      </w:r>
      <w:r w:rsidRPr="007F5E36">
        <w:rPr>
          <w:rFonts w:ascii="Times New Roman" w:hAnsi="Times New Roman" w:cs="Times New Roman"/>
          <w:sz w:val="24"/>
          <w:szCs w:val="24"/>
        </w:rPr>
        <w:t xml:space="preserve"> just about checking off boxes</w:t>
      </w:r>
      <w:r w:rsidR="00983F68" w:rsidRPr="007F5E36">
        <w:rPr>
          <w:rFonts w:ascii="Times New Roman" w:hAnsi="Times New Roman" w:cs="Times New Roman"/>
          <w:sz w:val="24"/>
          <w:szCs w:val="24"/>
        </w:rPr>
        <w:t xml:space="preserve">, </w:t>
      </w:r>
      <w:r w:rsidRPr="007F5E36">
        <w:rPr>
          <w:rFonts w:ascii="Times New Roman" w:hAnsi="Times New Roman" w:cs="Times New Roman"/>
          <w:sz w:val="24"/>
          <w:szCs w:val="24"/>
        </w:rPr>
        <w:t>they were vital in keeping the team focused and ready to tackle any challenges that came our way. The Scrum Master also wore the hat of a coach, guiding the team in embracing Agile principles and ensuring that we were</w:t>
      </w:r>
      <w:r w:rsidR="001D715D" w:rsidRPr="007F5E36">
        <w:rPr>
          <w:rFonts w:ascii="Times New Roman" w:hAnsi="Times New Roman" w:cs="Times New Roman"/>
          <w:sz w:val="24"/>
          <w:szCs w:val="24"/>
        </w:rPr>
        <w:t xml:space="preserve"> </w:t>
      </w:r>
      <w:r w:rsidRPr="007F5E36">
        <w:rPr>
          <w:rFonts w:ascii="Times New Roman" w:hAnsi="Times New Roman" w:cs="Times New Roman"/>
          <w:sz w:val="24"/>
          <w:szCs w:val="24"/>
        </w:rPr>
        <w:t>all on the same page.</w:t>
      </w:r>
    </w:p>
    <w:p w14:paraId="4F1584AE" w14:textId="078FDEF5" w:rsidR="00404CBF" w:rsidRDefault="00000000" w:rsidP="00404CBF">
      <w:pPr>
        <w:spacing w:line="480" w:lineRule="auto"/>
        <w:ind w:firstLine="720"/>
        <w:jc w:val="both"/>
        <w:rPr>
          <w:rFonts w:ascii="Times New Roman" w:hAnsi="Times New Roman" w:cs="Times New Roman"/>
          <w:sz w:val="24"/>
          <w:szCs w:val="24"/>
        </w:rPr>
      </w:pPr>
      <w:r w:rsidRPr="007F5E36">
        <w:rPr>
          <w:rFonts w:ascii="Times New Roman" w:hAnsi="Times New Roman" w:cs="Times New Roman"/>
          <w:sz w:val="24"/>
          <w:szCs w:val="24"/>
        </w:rPr>
        <w:t xml:space="preserve">The Product Owner was our </w:t>
      </w:r>
      <w:r w:rsidR="009A336D">
        <w:rPr>
          <w:rFonts w:ascii="Times New Roman" w:hAnsi="Times New Roman" w:cs="Times New Roman"/>
          <w:sz w:val="24"/>
          <w:szCs w:val="24"/>
        </w:rPr>
        <w:t>guide</w:t>
      </w:r>
      <w:r w:rsidRPr="007F5E36">
        <w:rPr>
          <w:rFonts w:ascii="Times New Roman" w:hAnsi="Times New Roman" w:cs="Times New Roman"/>
          <w:sz w:val="24"/>
          <w:szCs w:val="24"/>
        </w:rPr>
        <w:t xml:space="preserve"> for </w:t>
      </w:r>
      <w:r w:rsidR="0010534C">
        <w:rPr>
          <w:rFonts w:ascii="Times New Roman" w:hAnsi="Times New Roman" w:cs="Times New Roman"/>
          <w:sz w:val="24"/>
          <w:szCs w:val="24"/>
        </w:rPr>
        <w:t>making sure</w:t>
      </w:r>
      <w:r w:rsidRPr="007F5E36">
        <w:rPr>
          <w:rFonts w:ascii="Times New Roman" w:hAnsi="Times New Roman" w:cs="Times New Roman"/>
          <w:sz w:val="24"/>
          <w:szCs w:val="24"/>
        </w:rPr>
        <w:t xml:space="preserve"> we were always </w:t>
      </w:r>
      <w:r w:rsidR="00022207">
        <w:rPr>
          <w:rFonts w:ascii="Times New Roman" w:hAnsi="Times New Roman" w:cs="Times New Roman"/>
          <w:sz w:val="24"/>
          <w:szCs w:val="24"/>
        </w:rPr>
        <w:t xml:space="preserve">focusing our </w:t>
      </w:r>
      <w:r w:rsidRPr="007F5E36">
        <w:rPr>
          <w:rFonts w:ascii="Times New Roman" w:hAnsi="Times New Roman" w:cs="Times New Roman"/>
          <w:sz w:val="24"/>
          <w:szCs w:val="24"/>
        </w:rPr>
        <w:t xml:space="preserve">work on the right </w:t>
      </w:r>
      <w:r w:rsidR="00022207">
        <w:rPr>
          <w:rFonts w:ascii="Times New Roman" w:hAnsi="Times New Roman" w:cs="Times New Roman"/>
          <w:sz w:val="24"/>
          <w:szCs w:val="24"/>
        </w:rPr>
        <w:t>areas</w:t>
      </w:r>
      <w:r w:rsidRPr="007F5E36">
        <w:rPr>
          <w:rFonts w:ascii="Times New Roman" w:hAnsi="Times New Roman" w:cs="Times New Roman"/>
          <w:sz w:val="24"/>
          <w:szCs w:val="24"/>
        </w:rPr>
        <w:t xml:space="preserve">. By closely monitoring the client's needs and priorities, </w:t>
      </w:r>
      <w:r w:rsidR="00502C53" w:rsidRPr="007F5E36">
        <w:rPr>
          <w:rFonts w:ascii="Times New Roman" w:hAnsi="Times New Roman" w:cs="Times New Roman"/>
          <w:sz w:val="24"/>
          <w:szCs w:val="24"/>
        </w:rPr>
        <w:t>they</w:t>
      </w:r>
      <w:r w:rsidRPr="007F5E36">
        <w:rPr>
          <w:rFonts w:ascii="Times New Roman" w:hAnsi="Times New Roman" w:cs="Times New Roman"/>
          <w:sz w:val="24"/>
          <w:szCs w:val="24"/>
        </w:rPr>
        <w:t xml:space="preserve"> made sure that we focused on developing features that mattered. This clear direction helped avoid getting sidetracked and kept the development team moving forward with confidence.</w:t>
      </w:r>
    </w:p>
    <w:p w14:paraId="4E01EF4A" w14:textId="3381EEEF" w:rsidR="0042576E" w:rsidRPr="007F5E36" w:rsidRDefault="00000000" w:rsidP="00404CBF">
      <w:pPr>
        <w:spacing w:line="480" w:lineRule="auto"/>
        <w:ind w:firstLine="720"/>
        <w:jc w:val="both"/>
        <w:rPr>
          <w:rFonts w:ascii="Times New Roman" w:hAnsi="Times New Roman" w:cs="Times New Roman"/>
          <w:sz w:val="24"/>
          <w:szCs w:val="24"/>
        </w:rPr>
      </w:pPr>
      <w:r w:rsidRPr="007F5E36">
        <w:rPr>
          <w:rFonts w:ascii="Times New Roman" w:hAnsi="Times New Roman" w:cs="Times New Roman"/>
          <w:sz w:val="24"/>
          <w:szCs w:val="24"/>
        </w:rPr>
        <w:t xml:space="preserve">Our Development Team was a powerhouse of collaboration. By adhering to Scrum practices like continuous integration and peer reviews, we kept our code clean and </w:t>
      </w:r>
      <w:r w:rsidRPr="007F5E36">
        <w:rPr>
          <w:rFonts w:ascii="Times New Roman" w:hAnsi="Times New Roman" w:cs="Times New Roman"/>
          <w:sz w:val="24"/>
          <w:szCs w:val="24"/>
        </w:rPr>
        <w:lastRenderedPageBreak/>
        <w:t xml:space="preserve">ensured that every piece of the puzzle fit together perfectly. This team effort </w:t>
      </w:r>
      <w:r w:rsidR="00187026" w:rsidRPr="007F5E36">
        <w:rPr>
          <w:rFonts w:ascii="Times New Roman" w:hAnsi="Times New Roman" w:cs="Times New Roman"/>
          <w:sz w:val="24"/>
          <w:szCs w:val="24"/>
        </w:rPr>
        <w:t>was not</w:t>
      </w:r>
      <w:r w:rsidRPr="007F5E36">
        <w:rPr>
          <w:rFonts w:ascii="Times New Roman" w:hAnsi="Times New Roman" w:cs="Times New Roman"/>
          <w:sz w:val="24"/>
          <w:szCs w:val="24"/>
        </w:rPr>
        <w:t xml:space="preserve"> just about getting the job done</w:t>
      </w:r>
      <w:r w:rsidR="00983F68" w:rsidRPr="007F5E36">
        <w:rPr>
          <w:rFonts w:ascii="Times New Roman" w:hAnsi="Times New Roman" w:cs="Times New Roman"/>
          <w:sz w:val="24"/>
          <w:szCs w:val="24"/>
        </w:rPr>
        <w:t>. I</w:t>
      </w:r>
      <w:r w:rsidRPr="007F5E36">
        <w:rPr>
          <w:rFonts w:ascii="Times New Roman" w:hAnsi="Times New Roman" w:cs="Times New Roman"/>
          <w:sz w:val="24"/>
          <w:szCs w:val="24"/>
        </w:rPr>
        <w:t>t was about taking pride in the quality of the work and making sure we delivered on time.</w:t>
      </w:r>
    </w:p>
    <w:p w14:paraId="3B45D0FC" w14:textId="77777777" w:rsidR="0042576E" w:rsidRPr="00404CBF" w:rsidRDefault="00000000" w:rsidP="007F5E36">
      <w:pPr>
        <w:pStyle w:val="Heading2"/>
        <w:spacing w:line="480" w:lineRule="auto"/>
        <w:rPr>
          <w:rFonts w:ascii="Times New Roman" w:hAnsi="Times New Roman" w:cs="Times New Roman"/>
          <w:color w:val="auto"/>
          <w:sz w:val="24"/>
          <w:szCs w:val="24"/>
        </w:rPr>
      </w:pPr>
      <w:r w:rsidRPr="00404CBF">
        <w:rPr>
          <w:rFonts w:ascii="Times New Roman" w:hAnsi="Times New Roman" w:cs="Times New Roman"/>
          <w:color w:val="auto"/>
          <w:sz w:val="24"/>
          <w:szCs w:val="24"/>
        </w:rPr>
        <w:t>2. Completing User Stories</w:t>
      </w:r>
    </w:p>
    <w:p w14:paraId="12D6E9AD" w14:textId="76D8B1E2" w:rsidR="001D715D" w:rsidRPr="007F5E36" w:rsidRDefault="00000000" w:rsidP="00404CBF">
      <w:pPr>
        <w:spacing w:line="480" w:lineRule="auto"/>
        <w:ind w:firstLine="720"/>
        <w:jc w:val="both"/>
        <w:rPr>
          <w:rFonts w:ascii="Times New Roman" w:hAnsi="Times New Roman" w:cs="Times New Roman"/>
          <w:sz w:val="24"/>
          <w:szCs w:val="24"/>
        </w:rPr>
      </w:pPr>
      <w:r w:rsidRPr="007F5E36">
        <w:rPr>
          <w:rFonts w:ascii="Times New Roman" w:hAnsi="Times New Roman" w:cs="Times New Roman"/>
          <w:sz w:val="24"/>
          <w:szCs w:val="24"/>
        </w:rPr>
        <w:t>One of the standout aspects of using Scrum-Agile was how it helped us break down the project into manageable pieces, or sprints, which made tackling user stories straightforward. Each sprint had a clear focus, allowing us to develop user stories step by step. This iterative process meant we were constantly refining the product and adjusting based on feedback.</w:t>
      </w:r>
    </w:p>
    <w:p w14:paraId="006F2AFE" w14:textId="42ED088D" w:rsidR="0042576E" w:rsidRPr="007F5E36" w:rsidRDefault="00000000" w:rsidP="00404CBF">
      <w:pPr>
        <w:spacing w:line="480" w:lineRule="auto"/>
        <w:ind w:firstLine="720"/>
        <w:jc w:val="both"/>
        <w:rPr>
          <w:rFonts w:ascii="Times New Roman" w:hAnsi="Times New Roman" w:cs="Times New Roman"/>
          <w:sz w:val="24"/>
          <w:szCs w:val="24"/>
        </w:rPr>
      </w:pPr>
      <w:r w:rsidRPr="007F5E36">
        <w:rPr>
          <w:rFonts w:ascii="Times New Roman" w:hAnsi="Times New Roman" w:cs="Times New Roman"/>
          <w:sz w:val="24"/>
          <w:szCs w:val="24"/>
        </w:rPr>
        <w:t>Take the user authentication system, for example. Instead of trying to build it all at once, we took it one step at a time, starting with the basics and layering on more complex features as we went. Regular testing and client reviews were vital her</w:t>
      </w:r>
      <w:r w:rsidR="00983F68" w:rsidRPr="007F5E36">
        <w:rPr>
          <w:rFonts w:ascii="Times New Roman" w:hAnsi="Times New Roman" w:cs="Times New Roman"/>
          <w:sz w:val="24"/>
          <w:szCs w:val="24"/>
        </w:rPr>
        <w:t xml:space="preserve">e, </w:t>
      </w:r>
      <w:r w:rsidRPr="007F5E36">
        <w:rPr>
          <w:rFonts w:ascii="Times New Roman" w:hAnsi="Times New Roman" w:cs="Times New Roman"/>
          <w:sz w:val="24"/>
          <w:szCs w:val="24"/>
        </w:rPr>
        <w:t xml:space="preserve">they made sure we were hitting the mark both in terms of security and the client's expectations. This approach reduced the risk of running into major issues </w:t>
      </w:r>
      <w:r w:rsidR="00983F68" w:rsidRPr="007F5E36">
        <w:rPr>
          <w:rFonts w:ascii="Times New Roman" w:hAnsi="Times New Roman" w:cs="Times New Roman"/>
          <w:sz w:val="24"/>
          <w:szCs w:val="24"/>
        </w:rPr>
        <w:t>later</w:t>
      </w:r>
      <w:r w:rsidRPr="007F5E36">
        <w:rPr>
          <w:rFonts w:ascii="Times New Roman" w:hAnsi="Times New Roman" w:cs="Times New Roman"/>
          <w:sz w:val="24"/>
          <w:szCs w:val="24"/>
        </w:rPr>
        <w:t xml:space="preserve"> and allowed us to keep improving the system throughout the project.</w:t>
      </w:r>
    </w:p>
    <w:p w14:paraId="43D104C6" w14:textId="77777777" w:rsidR="0042576E" w:rsidRPr="00404CBF" w:rsidRDefault="00000000" w:rsidP="007F5E36">
      <w:pPr>
        <w:pStyle w:val="Heading2"/>
        <w:spacing w:line="480" w:lineRule="auto"/>
        <w:rPr>
          <w:rFonts w:ascii="Times New Roman" w:hAnsi="Times New Roman" w:cs="Times New Roman"/>
          <w:color w:val="auto"/>
          <w:sz w:val="24"/>
          <w:szCs w:val="24"/>
        </w:rPr>
      </w:pPr>
      <w:r w:rsidRPr="00404CBF">
        <w:rPr>
          <w:rFonts w:ascii="Times New Roman" w:hAnsi="Times New Roman" w:cs="Times New Roman"/>
          <w:color w:val="auto"/>
          <w:sz w:val="24"/>
          <w:szCs w:val="24"/>
        </w:rPr>
        <w:t>3. Handling Interruptions</w:t>
      </w:r>
    </w:p>
    <w:p w14:paraId="44B10A1B" w14:textId="52FFD43C" w:rsidR="0042576E" w:rsidRPr="007F5E36" w:rsidRDefault="00000000" w:rsidP="00404CBF">
      <w:pPr>
        <w:spacing w:line="480" w:lineRule="auto"/>
        <w:ind w:firstLine="720"/>
        <w:jc w:val="both"/>
        <w:rPr>
          <w:rFonts w:ascii="Times New Roman" w:hAnsi="Times New Roman" w:cs="Times New Roman"/>
          <w:sz w:val="24"/>
          <w:szCs w:val="24"/>
        </w:rPr>
      </w:pPr>
      <w:r w:rsidRPr="007F5E36">
        <w:rPr>
          <w:rFonts w:ascii="Times New Roman" w:hAnsi="Times New Roman" w:cs="Times New Roman"/>
          <w:sz w:val="24"/>
          <w:szCs w:val="24"/>
        </w:rPr>
        <w:t xml:space="preserve">One thing </w:t>
      </w:r>
      <w:r w:rsidR="006643EA">
        <w:rPr>
          <w:rFonts w:ascii="Times New Roman" w:hAnsi="Times New Roman" w:cs="Times New Roman"/>
          <w:sz w:val="24"/>
          <w:szCs w:val="24"/>
        </w:rPr>
        <w:t>that was</w:t>
      </w:r>
      <w:r w:rsidRPr="007F5E36">
        <w:rPr>
          <w:rFonts w:ascii="Times New Roman" w:hAnsi="Times New Roman" w:cs="Times New Roman"/>
          <w:sz w:val="24"/>
          <w:szCs w:val="24"/>
        </w:rPr>
        <w:t xml:space="preserve"> learned early on was the value of flexibility. When the client asked to integrate a third-party API halfway through the project, it could have been a </w:t>
      </w:r>
      <w:r w:rsidR="00A94F25">
        <w:rPr>
          <w:rFonts w:ascii="Times New Roman" w:hAnsi="Times New Roman" w:cs="Times New Roman"/>
          <w:sz w:val="24"/>
          <w:szCs w:val="24"/>
        </w:rPr>
        <w:t>significant</w:t>
      </w:r>
      <w:r w:rsidRPr="007F5E36">
        <w:rPr>
          <w:rFonts w:ascii="Times New Roman" w:hAnsi="Times New Roman" w:cs="Times New Roman"/>
          <w:sz w:val="24"/>
          <w:szCs w:val="24"/>
        </w:rPr>
        <w:t xml:space="preserve"> disruption.</w:t>
      </w:r>
      <w:r w:rsidR="00A94F25">
        <w:rPr>
          <w:rFonts w:ascii="Times New Roman" w:hAnsi="Times New Roman" w:cs="Times New Roman"/>
          <w:sz w:val="24"/>
          <w:szCs w:val="24"/>
        </w:rPr>
        <w:t xml:space="preserve"> T</w:t>
      </w:r>
      <w:r w:rsidRPr="007F5E36">
        <w:rPr>
          <w:rFonts w:ascii="Times New Roman" w:hAnsi="Times New Roman" w:cs="Times New Roman"/>
          <w:sz w:val="24"/>
          <w:szCs w:val="24"/>
        </w:rPr>
        <w:t>hanks to the Scrum-Agile framework, we were able to pivot without missing a</w:t>
      </w:r>
      <w:r w:rsidR="00A94F25">
        <w:rPr>
          <w:rFonts w:ascii="Times New Roman" w:hAnsi="Times New Roman" w:cs="Times New Roman"/>
          <w:sz w:val="24"/>
          <w:szCs w:val="24"/>
        </w:rPr>
        <w:t>n issue</w:t>
      </w:r>
      <w:r w:rsidRPr="007F5E36">
        <w:rPr>
          <w:rFonts w:ascii="Times New Roman" w:hAnsi="Times New Roman" w:cs="Times New Roman"/>
          <w:sz w:val="24"/>
          <w:szCs w:val="24"/>
        </w:rPr>
        <w:t>.</w:t>
      </w:r>
      <w:r w:rsidR="00A94F25">
        <w:rPr>
          <w:rFonts w:ascii="Times New Roman" w:hAnsi="Times New Roman" w:cs="Times New Roman"/>
          <w:sz w:val="24"/>
          <w:szCs w:val="24"/>
        </w:rPr>
        <w:t xml:space="preserve"> The backlog was quickly updated</w:t>
      </w:r>
      <w:r w:rsidRPr="007F5E36">
        <w:rPr>
          <w:rFonts w:ascii="Times New Roman" w:hAnsi="Times New Roman" w:cs="Times New Roman"/>
          <w:sz w:val="24"/>
          <w:szCs w:val="24"/>
        </w:rPr>
        <w:t>, slotted the new requirement into the next sprint, and kept the project on schedule.</w:t>
      </w:r>
      <w:r w:rsidR="00404CBF">
        <w:rPr>
          <w:rFonts w:ascii="Times New Roman" w:hAnsi="Times New Roman" w:cs="Times New Roman"/>
          <w:sz w:val="24"/>
          <w:szCs w:val="24"/>
        </w:rPr>
        <w:t xml:space="preserve"> </w:t>
      </w:r>
      <w:r w:rsidRPr="007F5E36">
        <w:rPr>
          <w:rFonts w:ascii="Times New Roman" w:hAnsi="Times New Roman" w:cs="Times New Roman"/>
          <w:sz w:val="24"/>
          <w:szCs w:val="24"/>
        </w:rPr>
        <w:t xml:space="preserve">This ability to adapt on the fly is </w:t>
      </w:r>
      <w:r w:rsidRPr="007F5E36">
        <w:rPr>
          <w:rFonts w:ascii="Times New Roman" w:hAnsi="Times New Roman" w:cs="Times New Roman"/>
          <w:sz w:val="24"/>
          <w:szCs w:val="24"/>
        </w:rPr>
        <w:lastRenderedPageBreak/>
        <w:t>one of the things that really stood out. It showed Agile's effectiveness in keeping a project moving forward, even when unexpected changes occur.</w:t>
      </w:r>
    </w:p>
    <w:p w14:paraId="56DD7B82" w14:textId="77777777" w:rsidR="0042576E" w:rsidRPr="00404CBF" w:rsidRDefault="00000000" w:rsidP="007F5E36">
      <w:pPr>
        <w:pStyle w:val="Heading2"/>
        <w:spacing w:line="480" w:lineRule="auto"/>
        <w:rPr>
          <w:rFonts w:ascii="Times New Roman" w:hAnsi="Times New Roman" w:cs="Times New Roman"/>
          <w:color w:val="auto"/>
          <w:sz w:val="24"/>
          <w:szCs w:val="24"/>
        </w:rPr>
      </w:pPr>
      <w:r w:rsidRPr="00404CBF">
        <w:rPr>
          <w:rFonts w:ascii="Times New Roman" w:hAnsi="Times New Roman" w:cs="Times New Roman"/>
          <w:color w:val="auto"/>
          <w:sz w:val="24"/>
          <w:szCs w:val="24"/>
        </w:rPr>
        <w:t>4. Communication</w:t>
      </w:r>
    </w:p>
    <w:p w14:paraId="274F919D" w14:textId="77777777" w:rsidR="001D715D" w:rsidRPr="007F5E36" w:rsidRDefault="00000000" w:rsidP="00404CBF">
      <w:pPr>
        <w:spacing w:line="480" w:lineRule="auto"/>
        <w:ind w:firstLine="720"/>
        <w:jc w:val="both"/>
        <w:rPr>
          <w:rFonts w:ascii="Times New Roman" w:hAnsi="Times New Roman" w:cs="Times New Roman"/>
          <w:sz w:val="24"/>
          <w:szCs w:val="24"/>
        </w:rPr>
      </w:pPr>
      <w:r w:rsidRPr="007F5E36">
        <w:rPr>
          <w:rFonts w:ascii="Times New Roman" w:hAnsi="Times New Roman" w:cs="Times New Roman"/>
          <w:sz w:val="24"/>
          <w:szCs w:val="24"/>
        </w:rPr>
        <w:t>Communication was a big part of this project's success. With Scrum-Agile, we had a framework that encouraged clear, consistent communication. Whether through meeting summaries, quick emails to clarify points, or our daily stand-ups, we ensured everyone was in the loop.</w:t>
      </w:r>
    </w:p>
    <w:p w14:paraId="09D811EE" w14:textId="2A8A60CE" w:rsidR="0042576E" w:rsidRPr="007F5E36" w:rsidRDefault="00000000" w:rsidP="007F5E36">
      <w:pPr>
        <w:spacing w:line="480" w:lineRule="auto"/>
        <w:jc w:val="both"/>
        <w:rPr>
          <w:rFonts w:ascii="Times New Roman" w:hAnsi="Times New Roman" w:cs="Times New Roman"/>
          <w:sz w:val="24"/>
          <w:szCs w:val="24"/>
        </w:rPr>
      </w:pPr>
      <w:r w:rsidRPr="007F5E36">
        <w:rPr>
          <w:rFonts w:ascii="Times New Roman" w:hAnsi="Times New Roman" w:cs="Times New Roman"/>
          <w:sz w:val="24"/>
          <w:szCs w:val="24"/>
        </w:rPr>
        <w:t>This open line of communication was</w:t>
      </w:r>
      <w:r w:rsidR="00983F68" w:rsidRPr="007F5E36">
        <w:rPr>
          <w:rFonts w:ascii="Times New Roman" w:hAnsi="Times New Roman" w:cs="Times New Roman"/>
          <w:sz w:val="24"/>
          <w:szCs w:val="24"/>
        </w:rPr>
        <w:t xml:space="preserve"> not</w:t>
      </w:r>
      <w:r w:rsidRPr="007F5E36">
        <w:rPr>
          <w:rFonts w:ascii="Times New Roman" w:hAnsi="Times New Roman" w:cs="Times New Roman"/>
          <w:sz w:val="24"/>
          <w:szCs w:val="24"/>
        </w:rPr>
        <w:t xml:space="preserve"> just about tracking tasks</w:t>
      </w:r>
      <w:r w:rsidR="00983F68" w:rsidRPr="007F5E36">
        <w:rPr>
          <w:rFonts w:ascii="Times New Roman" w:hAnsi="Times New Roman" w:cs="Times New Roman"/>
          <w:sz w:val="24"/>
          <w:szCs w:val="24"/>
        </w:rPr>
        <w:t xml:space="preserve">, </w:t>
      </w:r>
      <w:r w:rsidRPr="007F5E36">
        <w:rPr>
          <w:rFonts w:ascii="Times New Roman" w:hAnsi="Times New Roman" w:cs="Times New Roman"/>
          <w:sz w:val="24"/>
          <w:szCs w:val="24"/>
        </w:rPr>
        <w:t>it fostered a sense of teamwork and trust. By making sure we were all on the same page, we could address issues quickly and ensure that the client's vision was always at the forefront of our work.</w:t>
      </w:r>
    </w:p>
    <w:p w14:paraId="413499EC" w14:textId="77777777" w:rsidR="0042576E" w:rsidRPr="00404CBF" w:rsidRDefault="00000000" w:rsidP="007F5E36">
      <w:pPr>
        <w:pStyle w:val="Heading2"/>
        <w:spacing w:line="480" w:lineRule="auto"/>
        <w:rPr>
          <w:rFonts w:ascii="Times New Roman" w:hAnsi="Times New Roman" w:cs="Times New Roman"/>
          <w:color w:val="auto"/>
          <w:sz w:val="24"/>
          <w:szCs w:val="24"/>
        </w:rPr>
      </w:pPr>
      <w:r w:rsidRPr="00404CBF">
        <w:rPr>
          <w:rFonts w:ascii="Times New Roman" w:hAnsi="Times New Roman" w:cs="Times New Roman"/>
          <w:color w:val="auto"/>
          <w:sz w:val="24"/>
          <w:szCs w:val="24"/>
        </w:rPr>
        <w:t>5. Organizational Tools</w:t>
      </w:r>
    </w:p>
    <w:p w14:paraId="56BB7ACE" w14:textId="77777777" w:rsidR="00B67196" w:rsidRDefault="00000000" w:rsidP="00404CBF">
      <w:pPr>
        <w:spacing w:line="480" w:lineRule="auto"/>
        <w:ind w:firstLine="720"/>
        <w:jc w:val="both"/>
        <w:rPr>
          <w:rFonts w:ascii="Times New Roman" w:hAnsi="Times New Roman" w:cs="Times New Roman"/>
          <w:sz w:val="24"/>
          <w:szCs w:val="24"/>
        </w:rPr>
      </w:pPr>
      <w:r w:rsidRPr="007F5E36">
        <w:rPr>
          <w:rFonts w:ascii="Times New Roman" w:hAnsi="Times New Roman" w:cs="Times New Roman"/>
          <w:sz w:val="24"/>
          <w:szCs w:val="24"/>
        </w:rPr>
        <w:t>Tools like JIRA were our best friends throughout this project. JIRA was</w:t>
      </w:r>
      <w:r w:rsidR="00983F68" w:rsidRPr="007F5E36">
        <w:rPr>
          <w:rFonts w:ascii="Times New Roman" w:hAnsi="Times New Roman" w:cs="Times New Roman"/>
          <w:sz w:val="24"/>
          <w:szCs w:val="24"/>
        </w:rPr>
        <w:t xml:space="preserve"> not</w:t>
      </w:r>
      <w:r w:rsidRPr="007F5E36">
        <w:rPr>
          <w:rFonts w:ascii="Times New Roman" w:hAnsi="Times New Roman" w:cs="Times New Roman"/>
          <w:sz w:val="24"/>
          <w:szCs w:val="24"/>
        </w:rPr>
        <w:t xml:space="preserve"> just a place to dump tasks; it was a hub where we could track progress, manage workloads, and see where we might hit roadblocks. It kept everyone informed and aligned, which was crucial for staying organized.</w:t>
      </w:r>
    </w:p>
    <w:p w14:paraId="1A01D0FF" w14:textId="710E901C" w:rsidR="0042576E" w:rsidRPr="007F5E36" w:rsidRDefault="00000000" w:rsidP="00404CBF">
      <w:pPr>
        <w:spacing w:line="480" w:lineRule="auto"/>
        <w:ind w:firstLine="720"/>
        <w:jc w:val="both"/>
        <w:rPr>
          <w:rFonts w:ascii="Times New Roman" w:hAnsi="Times New Roman" w:cs="Times New Roman"/>
          <w:sz w:val="24"/>
          <w:szCs w:val="24"/>
        </w:rPr>
      </w:pPr>
      <w:r w:rsidRPr="007F5E36">
        <w:rPr>
          <w:rFonts w:ascii="Times New Roman" w:hAnsi="Times New Roman" w:cs="Times New Roman"/>
          <w:sz w:val="24"/>
          <w:szCs w:val="24"/>
        </w:rPr>
        <w:t>JIRA's support for Scrum events like sprint planning and retrospectives made it easier to keep the project on track. Plus, the reporting features gave us valuable insights into how we were performing, which helped us fine-tune our process and improve efficiency as we went along.</w:t>
      </w:r>
    </w:p>
    <w:p w14:paraId="52BB8D71" w14:textId="77777777" w:rsidR="0042576E" w:rsidRPr="00404CBF" w:rsidRDefault="00000000" w:rsidP="007F5E36">
      <w:pPr>
        <w:pStyle w:val="Heading2"/>
        <w:spacing w:line="480" w:lineRule="auto"/>
        <w:rPr>
          <w:rFonts w:ascii="Times New Roman" w:hAnsi="Times New Roman" w:cs="Times New Roman"/>
          <w:color w:val="auto"/>
          <w:sz w:val="24"/>
          <w:szCs w:val="24"/>
        </w:rPr>
      </w:pPr>
      <w:r w:rsidRPr="00404CBF">
        <w:rPr>
          <w:rFonts w:ascii="Times New Roman" w:hAnsi="Times New Roman" w:cs="Times New Roman"/>
          <w:color w:val="auto"/>
          <w:sz w:val="24"/>
          <w:szCs w:val="24"/>
        </w:rPr>
        <w:t>6. Evaluating Agile Process</w:t>
      </w:r>
    </w:p>
    <w:p w14:paraId="3DF45829" w14:textId="06BEAC7E" w:rsidR="001D715D" w:rsidRPr="007F5E36" w:rsidRDefault="001D715D" w:rsidP="00404CBF">
      <w:pPr>
        <w:spacing w:line="480" w:lineRule="auto"/>
        <w:ind w:firstLine="720"/>
        <w:jc w:val="both"/>
        <w:rPr>
          <w:rFonts w:ascii="Times New Roman" w:hAnsi="Times New Roman" w:cs="Times New Roman"/>
          <w:sz w:val="24"/>
          <w:szCs w:val="24"/>
        </w:rPr>
      </w:pPr>
      <w:r w:rsidRPr="007F5E36">
        <w:rPr>
          <w:rFonts w:ascii="Times New Roman" w:hAnsi="Times New Roman" w:cs="Times New Roman"/>
          <w:sz w:val="24"/>
          <w:szCs w:val="24"/>
        </w:rPr>
        <w:t xml:space="preserve">In retrospection, the Scrum-Agile approach proved its worth. By breaking the project into smaller, focused sprints, we delivered working software regularly and got </w:t>
      </w:r>
      <w:r w:rsidRPr="007F5E36">
        <w:rPr>
          <w:rFonts w:ascii="Times New Roman" w:hAnsi="Times New Roman" w:cs="Times New Roman"/>
          <w:sz w:val="24"/>
          <w:szCs w:val="24"/>
        </w:rPr>
        <w:lastRenderedPageBreak/>
        <w:t>continuous feedback from the client. This iterative process ensured that the final product met their needs.</w:t>
      </w:r>
    </w:p>
    <w:p w14:paraId="002E1AD8" w14:textId="53FE2AAB" w:rsidR="0042576E" w:rsidRPr="007F5E36" w:rsidRDefault="00000000" w:rsidP="00404CBF">
      <w:pPr>
        <w:spacing w:line="480" w:lineRule="auto"/>
        <w:ind w:firstLine="720"/>
        <w:jc w:val="both"/>
        <w:rPr>
          <w:rFonts w:ascii="Times New Roman" w:hAnsi="Times New Roman" w:cs="Times New Roman"/>
          <w:sz w:val="24"/>
          <w:szCs w:val="24"/>
        </w:rPr>
      </w:pPr>
      <w:r w:rsidRPr="007F5E36">
        <w:rPr>
          <w:rFonts w:ascii="Times New Roman" w:hAnsi="Times New Roman" w:cs="Times New Roman"/>
          <w:sz w:val="24"/>
          <w:szCs w:val="24"/>
        </w:rPr>
        <w:t>Of course, it</w:t>
      </w:r>
      <w:r w:rsidR="00625E35">
        <w:rPr>
          <w:rFonts w:ascii="Times New Roman" w:hAnsi="Times New Roman" w:cs="Times New Roman"/>
          <w:sz w:val="24"/>
          <w:szCs w:val="24"/>
        </w:rPr>
        <w:t xml:space="preserve"> did not all go smoothly</w:t>
      </w:r>
      <w:r w:rsidR="001D715D" w:rsidRPr="007F5E36">
        <w:rPr>
          <w:rFonts w:ascii="Times New Roman" w:hAnsi="Times New Roman" w:cs="Times New Roman"/>
          <w:sz w:val="24"/>
          <w:szCs w:val="24"/>
        </w:rPr>
        <w:t>. M</w:t>
      </w:r>
      <w:r w:rsidRPr="007F5E36">
        <w:rPr>
          <w:rFonts w:ascii="Times New Roman" w:hAnsi="Times New Roman" w:cs="Times New Roman"/>
          <w:sz w:val="24"/>
          <w:szCs w:val="24"/>
        </w:rPr>
        <w:t xml:space="preserve">anaging scope creep was a challenge, especially when new requirements </w:t>
      </w:r>
      <w:r w:rsidR="00625E35">
        <w:rPr>
          <w:rFonts w:ascii="Times New Roman" w:hAnsi="Times New Roman" w:cs="Times New Roman"/>
          <w:sz w:val="24"/>
          <w:szCs w:val="24"/>
        </w:rPr>
        <w:t xml:space="preserve">were requested </w:t>
      </w:r>
      <w:r w:rsidRPr="007F5E36">
        <w:rPr>
          <w:rFonts w:ascii="Times New Roman" w:hAnsi="Times New Roman" w:cs="Times New Roman"/>
          <w:sz w:val="24"/>
          <w:szCs w:val="24"/>
        </w:rPr>
        <w:t>in the middle of a sprint. But thanks to our</w:t>
      </w:r>
      <w:r w:rsidR="00625E35">
        <w:rPr>
          <w:rFonts w:ascii="Times New Roman" w:hAnsi="Times New Roman" w:cs="Times New Roman"/>
          <w:sz w:val="24"/>
          <w:szCs w:val="24"/>
        </w:rPr>
        <w:t xml:space="preserve"> change and</w:t>
      </w:r>
      <w:r w:rsidRPr="007F5E36">
        <w:rPr>
          <w:rFonts w:ascii="Times New Roman" w:hAnsi="Times New Roman" w:cs="Times New Roman"/>
          <w:sz w:val="24"/>
          <w:szCs w:val="24"/>
        </w:rPr>
        <w:t xml:space="preserve"> commitment to Agile principles, we were able to adapt without sacrificing quality or missing deadlines. The flexibility of the Agile approach, combined with the structured process of Scrum, helped </w:t>
      </w:r>
      <w:r w:rsidR="00625E35">
        <w:rPr>
          <w:rFonts w:ascii="Times New Roman" w:hAnsi="Times New Roman" w:cs="Times New Roman"/>
          <w:sz w:val="24"/>
          <w:szCs w:val="24"/>
        </w:rPr>
        <w:t>keep the project</w:t>
      </w:r>
      <w:r w:rsidRPr="007F5E36">
        <w:rPr>
          <w:rFonts w:ascii="Times New Roman" w:hAnsi="Times New Roman" w:cs="Times New Roman"/>
          <w:sz w:val="24"/>
          <w:szCs w:val="24"/>
        </w:rPr>
        <w:t xml:space="preserve"> on course and deliver a </w:t>
      </w:r>
      <w:r w:rsidR="00625E35">
        <w:rPr>
          <w:rFonts w:ascii="Times New Roman" w:hAnsi="Times New Roman" w:cs="Times New Roman"/>
          <w:sz w:val="24"/>
          <w:szCs w:val="24"/>
        </w:rPr>
        <w:t>quality product on time.</w:t>
      </w:r>
    </w:p>
    <w:p w14:paraId="03C88E70" w14:textId="77777777" w:rsidR="0042576E" w:rsidRPr="00404CBF" w:rsidRDefault="00000000" w:rsidP="007F5E36">
      <w:pPr>
        <w:pStyle w:val="Heading2"/>
        <w:spacing w:line="480" w:lineRule="auto"/>
        <w:rPr>
          <w:rFonts w:ascii="Times New Roman" w:hAnsi="Times New Roman" w:cs="Times New Roman"/>
          <w:color w:val="auto"/>
          <w:sz w:val="24"/>
          <w:szCs w:val="24"/>
        </w:rPr>
      </w:pPr>
      <w:r w:rsidRPr="00404CBF">
        <w:rPr>
          <w:rFonts w:ascii="Times New Roman" w:hAnsi="Times New Roman" w:cs="Times New Roman"/>
          <w:color w:val="auto"/>
          <w:sz w:val="24"/>
          <w:szCs w:val="24"/>
        </w:rPr>
        <w:t>Conclusion</w:t>
      </w:r>
    </w:p>
    <w:p w14:paraId="400D1A7B" w14:textId="74AD40EA" w:rsidR="0042576E" w:rsidRPr="007F5E36" w:rsidRDefault="00000000" w:rsidP="00404CBF">
      <w:pPr>
        <w:spacing w:line="480" w:lineRule="auto"/>
        <w:ind w:firstLine="720"/>
        <w:jc w:val="both"/>
        <w:rPr>
          <w:rFonts w:ascii="Times New Roman" w:hAnsi="Times New Roman" w:cs="Times New Roman"/>
          <w:sz w:val="24"/>
          <w:szCs w:val="24"/>
        </w:rPr>
      </w:pPr>
      <w:r w:rsidRPr="007F5E36">
        <w:rPr>
          <w:rFonts w:ascii="Times New Roman" w:hAnsi="Times New Roman" w:cs="Times New Roman"/>
          <w:sz w:val="24"/>
          <w:szCs w:val="24"/>
        </w:rPr>
        <w:t xml:space="preserve">Switching to an Agile-Scrum framework for the SNHU Travel project was </w:t>
      </w:r>
      <w:r w:rsidR="00187026" w:rsidRPr="007F5E36">
        <w:rPr>
          <w:rFonts w:ascii="Times New Roman" w:hAnsi="Times New Roman" w:cs="Times New Roman"/>
          <w:sz w:val="24"/>
          <w:szCs w:val="24"/>
        </w:rPr>
        <w:t>a significant change</w:t>
      </w:r>
      <w:r w:rsidRPr="007F5E36">
        <w:rPr>
          <w:rFonts w:ascii="Times New Roman" w:hAnsi="Times New Roman" w:cs="Times New Roman"/>
          <w:sz w:val="24"/>
          <w:szCs w:val="24"/>
        </w:rPr>
        <w:t>. The clear roles within the Scrum team, the disciplined application of Agile principles, and the smart use of tools like JIRA all contributed to delivering a high-quality product that met the client's expectations. This project has shown us the value of Agile in driving successful outcomes and will inspire how ChadaTech approaches future projects.</w:t>
      </w:r>
    </w:p>
    <w:sectPr w:rsidR="0042576E" w:rsidRPr="007F5E36"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B6B1F7" w14:textId="77777777" w:rsidR="00667039" w:rsidRDefault="00667039" w:rsidP="007F5E36">
      <w:pPr>
        <w:spacing w:after="0" w:line="240" w:lineRule="auto"/>
      </w:pPr>
      <w:r>
        <w:separator/>
      </w:r>
    </w:p>
  </w:endnote>
  <w:endnote w:type="continuationSeparator" w:id="0">
    <w:p w14:paraId="4928E954" w14:textId="77777777" w:rsidR="00667039" w:rsidRDefault="00667039" w:rsidP="007F5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7B1F02" w14:textId="77777777" w:rsidR="00667039" w:rsidRDefault="00667039" w:rsidP="007F5E36">
      <w:pPr>
        <w:spacing w:after="0" w:line="240" w:lineRule="auto"/>
      </w:pPr>
      <w:r>
        <w:separator/>
      </w:r>
    </w:p>
  </w:footnote>
  <w:footnote w:type="continuationSeparator" w:id="0">
    <w:p w14:paraId="31754FDF" w14:textId="77777777" w:rsidR="00667039" w:rsidRDefault="00667039" w:rsidP="007F5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046D0" w14:textId="32837CA2" w:rsidR="007F5E36" w:rsidRDefault="007F5E36">
    <w:pPr>
      <w:pStyle w:val="Header"/>
    </w:pPr>
    <w:r>
      <w:t>Jake Cookson</w:t>
    </w:r>
    <w:r>
      <w:tab/>
    </w:r>
    <w:r>
      <w:tab/>
      <w:t>Module 7 Retrospective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1844957">
    <w:abstractNumId w:val="8"/>
  </w:num>
  <w:num w:numId="2" w16cid:durableId="2023243841">
    <w:abstractNumId w:val="6"/>
  </w:num>
  <w:num w:numId="3" w16cid:durableId="2018924282">
    <w:abstractNumId w:val="5"/>
  </w:num>
  <w:num w:numId="4" w16cid:durableId="1699118936">
    <w:abstractNumId w:val="4"/>
  </w:num>
  <w:num w:numId="5" w16cid:durableId="395521">
    <w:abstractNumId w:val="7"/>
  </w:num>
  <w:num w:numId="6" w16cid:durableId="621378104">
    <w:abstractNumId w:val="3"/>
  </w:num>
  <w:num w:numId="7" w16cid:durableId="697968962">
    <w:abstractNumId w:val="2"/>
  </w:num>
  <w:num w:numId="8" w16cid:durableId="761148731">
    <w:abstractNumId w:val="1"/>
  </w:num>
  <w:num w:numId="9" w16cid:durableId="1345590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2207"/>
    <w:rsid w:val="00034616"/>
    <w:rsid w:val="0006063C"/>
    <w:rsid w:val="0010534C"/>
    <w:rsid w:val="0015074B"/>
    <w:rsid w:val="00187026"/>
    <w:rsid w:val="001D715D"/>
    <w:rsid w:val="00223950"/>
    <w:rsid w:val="0029639D"/>
    <w:rsid w:val="00326F90"/>
    <w:rsid w:val="00404CBF"/>
    <w:rsid w:val="0042576E"/>
    <w:rsid w:val="004C2466"/>
    <w:rsid w:val="00500D91"/>
    <w:rsid w:val="00502C53"/>
    <w:rsid w:val="00625E35"/>
    <w:rsid w:val="006643EA"/>
    <w:rsid w:val="00667039"/>
    <w:rsid w:val="006D2B5F"/>
    <w:rsid w:val="00747EBC"/>
    <w:rsid w:val="007F5E36"/>
    <w:rsid w:val="00983F68"/>
    <w:rsid w:val="00992FFE"/>
    <w:rsid w:val="009A336D"/>
    <w:rsid w:val="009F5AA9"/>
    <w:rsid w:val="00A94F25"/>
    <w:rsid w:val="00AA1D8D"/>
    <w:rsid w:val="00B47730"/>
    <w:rsid w:val="00B6719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77A606"/>
  <w14:defaultImageDpi w14:val="300"/>
  <w15:docId w15:val="{F14A5788-A06B-4900-A05C-E86B7D0F0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Jake C</cp:lastModifiedBy>
  <cp:revision>3</cp:revision>
  <dcterms:created xsi:type="dcterms:W3CDTF">2024-08-19T00:16:00Z</dcterms:created>
  <dcterms:modified xsi:type="dcterms:W3CDTF">2024-08-19T03:17:00Z</dcterms:modified>
  <cp:category/>
</cp:coreProperties>
</file>